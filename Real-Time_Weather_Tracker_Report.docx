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ED935" w14:textId="77777777" w:rsidR="00F266C1" w:rsidRPr="000F7C9B" w:rsidRDefault="00000000" w:rsidP="000F7C9B">
      <w:pPr>
        <w:pStyle w:val="Heading1"/>
        <w:jc w:val="center"/>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C9B">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Weather Tracker – India</w:t>
      </w:r>
    </w:p>
    <w:p w14:paraId="7EFF8C02" w14:textId="77777777" w:rsidR="00F266C1" w:rsidRPr="000F7C9B" w:rsidRDefault="00000000">
      <w:pPr>
        <w:pStyle w:val="Heading2"/>
        <w:rPr>
          <w:color w:val="auto"/>
          <w:sz w:val="28"/>
          <w:szCs w:val="28"/>
        </w:rPr>
      </w:pPr>
      <w:r w:rsidRPr="000F7C9B">
        <w:rPr>
          <w:color w:val="auto"/>
          <w:sz w:val="28"/>
          <w:szCs w:val="28"/>
        </w:rPr>
        <w:t>1. Introduction</w:t>
      </w:r>
    </w:p>
    <w:p w14:paraId="2CAB2D0D" w14:textId="77777777" w:rsidR="00F266C1" w:rsidRDefault="00000000">
      <w:r>
        <w:t>This project focuses on developing a Real-Time Weather Tracker Dashboard for various cities across India. The dashboard continuously fetches live weather data from the WeatherAPI and displays it visually using Power BI. The main goal is to monitor weather parameters such as temperature, humidity, wind speed, pressure, and weather conditions in real time. Such real-time visualization helps users, analysts, and policymakers quickly understand the current weather situation and take informed decisions.</w:t>
      </w:r>
    </w:p>
    <w:p w14:paraId="3DEC1D2C" w14:textId="77777777" w:rsidR="00F266C1" w:rsidRPr="000F7C9B" w:rsidRDefault="00000000">
      <w:pPr>
        <w:pStyle w:val="Heading2"/>
        <w:rPr>
          <w:color w:val="auto"/>
          <w:sz w:val="28"/>
          <w:szCs w:val="28"/>
        </w:rPr>
      </w:pPr>
      <w:r w:rsidRPr="000F7C9B">
        <w:rPr>
          <w:color w:val="auto"/>
          <w:sz w:val="28"/>
          <w:szCs w:val="28"/>
        </w:rPr>
        <w:t>2. Objectives</w:t>
      </w:r>
    </w:p>
    <w:p w14:paraId="2627E579" w14:textId="77777777" w:rsidR="00F266C1" w:rsidRDefault="00000000">
      <w:pPr>
        <w:pStyle w:val="ListBullet"/>
      </w:pPr>
      <w:r>
        <w:t>To design and implement a dashboard that displays current weather conditions of Indian cities.</w:t>
      </w:r>
    </w:p>
    <w:p w14:paraId="639B072E" w14:textId="77777777" w:rsidR="00F266C1" w:rsidRDefault="00000000">
      <w:pPr>
        <w:pStyle w:val="ListBullet"/>
      </w:pPr>
      <w:r>
        <w:t>To automatically update the dashboard using live API data.</w:t>
      </w:r>
    </w:p>
    <w:p w14:paraId="4D6F60B4" w14:textId="77777777" w:rsidR="00F266C1" w:rsidRDefault="00000000">
      <w:pPr>
        <w:pStyle w:val="ListBullet"/>
      </w:pPr>
      <w:r>
        <w:t>To compare and analyze temperature, humidity, pressure, and wind trends across cities.</w:t>
      </w:r>
    </w:p>
    <w:p w14:paraId="44DDAFEF" w14:textId="77777777" w:rsidR="00F266C1" w:rsidRDefault="00000000">
      <w:pPr>
        <w:pStyle w:val="ListBullet"/>
      </w:pPr>
      <w:r>
        <w:t>To enhance data interpretation through interactive and visually appealing charts.</w:t>
      </w:r>
    </w:p>
    <w:p w14:paraId="07B335CD" w14:textId="77777777" w:rsidR="00F266C1" w:rsidRPr="000F7C9B" w:rsidRDefault="00000000">
      <w:pPr>
        <w:pStyle w:val="Heading2"/>
        <w:rPr>
          <w:color w:val="auto"/>
          <w:sz w:val="28"/>
          <w:szCs w:val="28"/>
        </w:rPr>
      </w:pPr>
      <w:r w:rsidRPr="000F7C9B">
        <w:rPr>
          <w:color w:val="auto"/>
          <w:sz w:val="28"/>
          <w:szCs w:val="28"/>
        </w:rPr>
        <w:t>3. Data Source and API Integration</w:t>
      </w:r>
    </w:p>
    <w:p w14:paraId="0123A203" w14:textId="77777777" w:rsidR="00F266C1" w:rsidRDefault="00000000">
      <w:r>
        <w:t>The project uses WeatherAPI (https://www.weatherapi.com/) as the live data source. It provides real-time weather information in JSON format.</w:t>
      </w:r>
    </w:p>
    <w:p w14:paraId="4F0B0AD5" w14:textId="77777777" w:rsidR="00F266C1" w:rsidRDefault="00000000">
      <w:r>
        <w:t>Data Fields Fetched:</w:t>
      </w:r>
    </w:p>
    <w:p w14:paraId="75AB5AA1" w14:textId="77777777" w:rsidR="00F266C1" w:rsidRDefault="00000000">
      <w:pPr>
        <w:pStyle w:val="ListBullet"/>
      </w:pPr>
      <w:r>
        <w:t>City name</w:t>
      </w:r>
    </w:p>
    <w:p w14:paraId="49C0C235" w14:textId="77777777" w:rsidR="00F266C1" w:rsidRDefault="00000000">
      <w:pPr>
        <w:pStyle w:val="ListBullet"/>
      </w:pPr>
      <w:r>
        <w:t>Temperature (°C)</w:t>
      </w:r>
    </w:p>
    <w:p w14:paraId="02E73E81" w14:textId="77777777" w:rsidR="00F266C1" w:rsidRDefault="00000000">
      <w:pPr>
        <w:pStyle w:val="ListBullet"/>
      </w:pPr>
      <w:r>
        <w:t>Humidity (%)</w:t>
      </w:r>
    </w:p>
    <w:p w14:paraId="7C5586C5" w14:textId="77777777" w:rsidR="00F266C1" w:rsidRDefault="00000000">
      <w:pPr>
        <w:pStyle w:val="ListBullet"/>
      </w:pPr>
      <w:r>
        <w:t>Wind speed (km/h) and direction</w:t>
      </w:r>
    </w:p>
    <w:p w14:paraId="78201E57" w14:textId="77777777" w:rsidR="00F266C1" w:rsidRDefault="00000000">
      <w:pPr>
        <w:pStyle w:val="ListBullet"/>
      </w:pPr>
      <w:r>
        <w:t>Atmospheric pressure (hPa)</w:t>
      </w:r>
    </w:p>
    <w:p w14:paraId="0338DA3C" w14:textId="77777777" w:rsidR="00F266C1" w:rsidRDefault="00000000">
      <w:pPr>
        <w:pStyle w:val="ListBullet"/>
      </w:pPr>
      <w:r>
        <w:t>Weather condition (e.g., clear, cloudy, rain)</w:t>
      </w:r>
    </w:p>
    <w:p w14:paraId="3718CF31" w14:textId="77777777" w:rsidR="00F266C1" w:rsidRDefault="00000000">
      <w:pPr>
        <w:pStyle w:val="ListBullet"/>
      </w:pPr>
      <w:r>
        <w:t>Latitude and longitude</w:t>
      </w:r>
    </w:p>
    <w:p w14:paraId="4DD168C3" w14:textId="77777777" w:rsidR="00F266C1" w:rsidRDefault="00000000">
      <w:r>
        <w:t>Data Fetching Process:</w:t>
      </w:r>
    </w:p>
    <w:p w14:paraId="75ACE923" w14:textId="77777777" w:rsidR="00F266C1" w:rsidRDefault="00000000">
      <w:pPr>
        <w:pStyle w:val="ListNumber"/>
      </w:pPr>
      <w:r>
        <w:t>Power BI connects to the WeatherAPI endpoint using an API key.</w:t>
      </w:r>
    </w:p>
    <w:p w14:paraId="0578DDED" w14:textId="77777777" w:rsidR="00F266C1" w:rsidRDefault="00000000">
      <w:pPr>
        <w:pStyle w:val="ListNumber"/>
      </w:pPr>
      <w:r>
        <w:t>The JSON response is converted into tabular format.</w:t>
      </w:r>
    </w:p>
    <w:p w14:paraId="08E68A78" w14:textId="77777777" w:rsidR="00F266C1" w:rsidRDefault="00000000">
      <w:pPr>
        <w:pStyle w:val="ListNumber"/>
      </w:pPr>
      <w:r>
        <w:t>Data refreshes automatically every few minutes to ensure live updates.</w:t>
      </w:r>
    </w:p>
    <w:p w14:paraId="4D895A90" w14:textId="77777777" w:rsidR="000F7C9B" w:rsidRDefault="000F7C9B" w:rsidP="000F7C9B">
      <w:pPr>
        <w:pStyle w:val="ListNumber"/>
        <w:numPr>
          <w:ilvl w:val="0"/>
          <w:numId w:val="0"/>
        </w:numPr>
        <w:ind w:left="360" w:hanging="360"/>
      </w:pPr>
    </w:p>
    <w:p w14:paraId="0403C962" w14:textId="77777777" w:rsidR="000F7C9B" w:rsidRDefault="000F7C9B" w:rsidP="000F7C9B">
      <w:pPr>
        <w:pStyle w:val="ListNumber"/>
        <w:numPr>
          <w:ilvl w:val="0"/>
          <w:numId w:val="0"/>
        </w:numPr>
        <w:ind w:left="360" w:hanging="360"/>
      </w:pPr>
    </w:p>
    <w:p w14:paraId="6E37F741" w14:textId="77777777" w:rsidR="000F7C9B" w:rsidRDefault="000F7C9B" w:rsidP="000F7C9B">
      <w:pPr>
        <w:pStyle w:val="ListNumber"/>
        <w:numPr>
          <w:ilvl w:val="0"/>
          <w:numId w:val="0"/>
        </w:numPr>
        <w:ind w:left="360" w:hanging="360"/>
      </w:pPr>
    </w:p>
    <w:p w14:paraId="6C811907" w14:textId="77777777" w:rsidR="000F7C9B" w:rsidRDefault="000F7C9B" w:rsidP="000F7C9B">
      <w:pPr>
        <w:pStyle w:val="ListNumber"/>
        <w:numPr>
          <w:ilvl w:val="0"/>
          <w:numId w:val="0"/>
        </w:numPr>
        <w:ind w:left="360" w:hanging="360"/>
      </w:pPr>
    </w:p>
    <w:p w14:paraId="0F5AC802" w14:textId="77777777" w:rsidR="00F266C1" w:rsidRPr="000F7C9B" w:rsidRDefault="00000000">
      <w:pPr>
        <w:pStyle w:val="Heading2"/>
        <w:rPr>
          <w:color w:val="auto"/>
          <w:sz w:val="28"/>
          <w:szCs w:val="28"/>
        </w:rPr>
      </w:pPr>
      <w:r w:rsidRPr="000F7C9B">
        <w:rPr>
          <w:color w:val="auto"/>
          <w:sz w:val="28"/>
          <w:szCs w:val="28"/>
        </w:rPr>
        <w:lastRenderedPageBreak/>
        <w:t>4. Data Processing</w:t>
      </w:r>
    </w:p>
    <w:p w14:paraId="28B7A0DC" w14:textId="77777777" w:rsidR="00F266C1" w:rsidRDefault="00000000">
      <w:r>
        <w:t>Before visualization, data goes through cleaning and transformation steps:</w:t>
      </w:r>
    </w:p>
    <w:p w14:paraId="27A2F13D" w14:textId="77777777" w:rsidR="00F266C1" w:rsidRDefault="00000000">
      <w:pPr>
        <w:pStyle w:val="ListBullet"/>
      </w:pPr>
      <w:r>
        <w:t>Converted JSON to structured table format.</w:t>
      </w:r>
    </w:p>
    <w:p w14:paraId="310D786B" w14:textId="77777777" w:rsidR="00F266C1" w:rsidRDefault="00000000">
      <w:pPr>
        <w:pStyle w:val="ListBullet"/>
      </w:pPr>
      <w:r>
        <w:t>Removed missing or null values.</w:t>
      </w:r>
    </w:p>
    <w:p w14:paraId="6CD170BE" w14:textId="77777777" w:rsidR="00F266C1" w:rsidRDefault="00000000">
      <w:pPr>
        <w:pStyle w:val="ListBullet"/>
      </w:pPr>
      <w:r>
        <w:t>Rounded numeric columns (e.g., temperature, pressure).</w:t>
      </w:r>
    </w:p>
    <w:p w14:paraId="39DF1AFD" w14:textId="77777777" w:rsidR="00F266C1" w:rsidRDefault="00000000">
      <w:pPr>
        <w:pStyle w:val="ListBullet"/>
      </w:pPr>
      <w:r>
        <w:t>Mapped city names to their coordinates for the India map visualization.</w:t>
      </w:r>
    </w:p>
    <w:p w14:paraId="3F1B4064" w14:textId="77777777" w:rsidR="00F266C1" w:rsidRDefault="00000000">
      <w:pPr>
        <w:pStyle w:val="ListBullet"/>
      </w:pPr>
      <w:r>
        <w:t>Adjusted timestamps to local time (IST).</w:t>
      </w:r>
    </w:p>
    <w:p w14:paraId="13820610" w14:textId="77777777" w:rsidR="00F266C1" w:rsidRPr="000F7C9B" w:rsidRDefault="00000000">
      <w:pPr>
        <w:pStyle w:val="Heading2"/>
        <w:rPr>
          <w:color w:val="auto"/>
          <w:sz w:val="28"/>
          <w:szCs w:val="28"/>
        </w:rPr>
      </w:pPr>
      <w:r w:rsidRPr="000F7C9B">
        <w:rPr>
          <w:color w:val="auto"/>
          <w:sz w:val="28"/>
          <w:szCs w:val="28"/>
        </w:rPr>
        <w:t>5. Dashboard Design and Visuals</w:t>
      </w:r>
    </w:p>
    <w:p w14:paraId="7E2F3D18" w14:textId="77777777" w:rsidR="00F266C1" w:rsidRDefault="00000000">
      <w:r>
        <w:t>The dashboard was built in Power BI, designed with a dark theme for better contrast and readability. It includes multiple visuals to represent different weather aspects:</w:t>
      </w:r>
    </w:p>
    <w:tbl>
      <w:tblPr>
        <w:tblW w:w="0" w:type="auto"/>
        <w:tblLook w:val="04A0" w:firstRow="1" w:lastRow="0" w:firstColumn="1" w:lastColumn="0" w:noHBand="0" w:noVBand="1"/>
      </w:tblPr>
      <w:tblGrid>
        <w:gridCol w:w="2880"/>
        <w:gridCol w:w="2880"/>
        <w:gridCol w:w="2880"/>
      </w:tblGrid>
      <w:tr w:rsidR="00F266C1" w14:paraId="7FF99194" w14:textId="77777777" w:rsidTr="000F7C9B">
        <w:tc>
          <w:tcPr>
            <w:tcW w:w="2880" w:type="dxa"/>
            <w:tcBorders>
              <w:top w:val="single" w:sz="4" w:space="0" w:color="auto"/>
              <w:left w:val="single" w:sz="4" w:space="0" w:color="auto"/>
              <w:bottom w:val="single" w:sz="4" w:space="0" w:color="auto"/>
              <w:right w:val="single" w:sz="4" w:space="0" w:color="auto"/>
            </w:tcBorders>
          </w:tcPr>
          <w:p w14:paraId="7547C524" w14:textId="77777777" w:rsidR="00F266C1" w:rsidRDefault="00000000">
            <w:r>
              <w:t>Visualization</w:t>
            </w:r>
          </w:p>
        </w:tc>
        <w:tc>
          <w:tcPr>
            <w:tcW w:w="2880" w:type="dxa"/>
            <w:tcBorders>
              <w:top w:val="single" w:sz="4" w:space="0" w:color="auto"/>
              <w:left w:val="single" w:sz="4" w:space="0" w:color="auto"/>
              <w:bottom w:val="single" w:sz="4" w:space="0" w:color="auto"/>
              <w:right w:val="single" w:sz="4" w:space="0" w:color="auto"/>
            </w:tcBorders>
          </w:tcPr>
          <w:p w14:paraId="5D62E6FE" w14:textId="77777777" w:rsidR="00F266C1" w:rsidRDefault="00000000">
            <w:r>
              <w:t>Description</w:t>
            </w:r>
          </w:p>
        </w:tc>
        <w:tc>
          <w:tcPr>
            <w:tcW w:w="2880" w:type="dxa"/>
            <w:tcBorders>
              <w:top w:val="single" w:sz="4" w:space="0" w:color="auto"/>
              <w:left w:val="single" w:sz="4" w:space="0" w:color="auto"/>
              <w:bottom w:val="single" w:sz="4" w:space="0" w:color="auto"/>
              <w:right w:val="single" w:sz="4" w:space="0" w:color="auto"/>
            </w:tcBorders>
          </w:tcPr>
          <w:p w14:paraId="36449449" w14:textId="77777777" w:rsidR="00F266C1" w:rsidRDefault="00000000">
            <w:r>
              <w:t>Purpose</w:t>
            </w:r>
          </w:p>
        </w:tc>
      </w:tr>
      <w:tr w:rsidR="00F266C1" w14:paraId="28232291" w14:textId="77777777" w:rsidTr="000F7C9B">
        <w:tc>
          <w:tcPr>
            <w:tcW w:w="2880" w:type="dxa"/>
            <w:tcBorders>
              <w:top w:val="single" w:sz="4" w:space="0" w:color="auto"/>
              <w:left w:val="single" w:sz="4" w:space="0" w:color="auto"/>
              <w:bottom w:val="single" w:sz="4" w:space="0" w:color="auto"/>
              <w:right w:val="single" w:sz="4" w:space="0" w:color="auto"/>
            </w:tcBorders>
          </w:tcPr>
          <w:p w14:paraId="2452CB89" w14:textId="77777777" w:rsidR="00F266C1" w:rsidRDefault="00000000">
            <w:r>
              <w:t>Temperature Trend (Minute-by-Minute)</w:t>
            </w:r>
          </w:p>
        </w:tc>
        <w:tc>
          <w:tcPr>
            <w:tcW w:w="2880" w:type="dxa"/>
            <w:tcBorders>
              <w:top w:val="single" w:sz="4" w:space="0" w:color="auto"/>
              <w:left w:val="single" w:sz="4" w:space="0" w:color="auto"/>
              <w:bottom w:val="single" w:sz="4" w:space="0" w:color="auto"/>
              <w:right w:val="single" w:sz="4" w:space="0" w:color="auto"/>
            </w:tcBorders>
          </w:tcPr>
          <w:p w14:paraId="1757087C" w14:textId="77777777" w:rsidR="00F266C1" w:rsidRDefault="00000000">
            <w:r>
              <w:t>Line chart showing temperature variation per minute.</w:t>
            </w:r>
          </w:p>
        </w:tc>
        <w:tc>
          <w:tcPr>
            <w:tcW w:w="2880" w:type="dxa"/>
            <w:tcBorders>
              <w:top w:val="single" w:sz="4" w:space="0" w:color="auto"/>
              <w:left w:val="single" w:sz="4" w:space="0" w:color="auto"/>
              <w:bottom w:val="single" w:sz="4" w:space="0" w:color="auto"/>
              <w:right w:val="single" w:sz="4" w:space="0" w:color="auto"/>
            </w:tcBorders>
          </w:tcPr>
          <w:p w14:paraId="00ED3BFE" w14:textId="77777777" w:rsidR="00F266C1" w:rsidRDefault="00000000">
            <w:r>
              <w:t>To observe short-term changes in temperature.</w:t>
            </w:r>
          </w:p>
        </w:tc>
      </w:tr>
      <w:tr w:rsidR="00F266C1" w14:paraId="4E0033E5" w14:textId="77777777" w:rsidTr="000F7C9B">
        <w:tc>
          <w:tcPr>
            <w:tcW w:w="2880" w:type="dxa"/>
            <w:tcBorders>
              <w:top w:val="single" w:sz="4" w:space="0" w:color="auto"/>
              <w:left w:val="single" w:sz="4" w:space="0" w:color="auto"/>
              <w:bottom w:val="single" w:sz="4" w:space="0" w:color="auto"/>
              <w:right w:val="single" w:sz="4" w:space="0" w:color="auto"/>
            </w:tcBorders>
          </w:tcPr>
          <w:p w14:paraId="66F1DD5B" w14:textId="77777777" w:rsidR="00F266C1" w:rsidRDefault="00000000">
            <w:r>
              <w:t>Wind Speed vs. Direction</w:t>
            </w:r>
          </w:p>
        </w:tc>
        <w:tc>
          <w:tcPr>
            <w:tcW w:w="2880" w:type="dxa"/>
            <w:tcBorders>
              <w:top w:val="single" w:sz="4" w:space="0" w:color="auto"/>
              <w:left w:val="single" w:sz="4" w:space="0" w:color="auto"/>
              <w:bottom w:val="single" w:sz="4" w:space="0" w:color="auto"/>
              <w:right w:val="single" w:sz="4" w:space="0" w:color="auto"/>
            </w:tcBorders>
          </w:tcPr>
          <w:p w14:paraId="67C5D8BD" w14:textId="77777777" w:rsidR="00F266C1" w:rsidRDefault="00000000">
            <w:r>
              <w:t>Horizontal bar chart showing average wind speed by direction.</w:t>
            </w:r>
          </w:p>
        </w:tc>
        <w:tc>
          <w:tcPr>
            <w:tcW w:w="2880" w:type="dxa"/>
            <w:tcBorders>
              <w:top w:val="single" w:sz="4" w:space="0" w:color="auto"/>
              <w:left w:val="single" w:sz="4" w:space="0" w:color="auto"/>
              <w:bottom w:val="single" w:sz="4" w:space="0" w:color="auto"/>
              <w:right w:val="single" w:sz="4" w:space="0" w:color="auto"/>
            </w:tcBorders>
          </w:tcPr>
          <w:p w14:paraId="2C18C9BD" w14:textId="77777777" w:rsidR="00F266C1" w:rsidRDefault="00000000">
            <w:r>
              <w:t>Identifies dominant wind patterns.</w:t>
            </w:r>
          </w:p>
        </w:tc>
      </w:tr>
      <w:tr w:rsidR="00F266C1" w14:paraId="268503F4" w14:textId="77777777" w:rsidTr="000F7C9B">
        <w:tc>
          <w:tcPr>
            <w:tcW w:w="2880" w:type="dxa"/>
            <w:tcBorders>
              <w:top w:val="single" w:sz="4" w:space="0" w:color="auto"/>
              <w:left w:val="single" w:sz="4" w:space="0" w:color="auto"/>
              <w:bottom w:val="single" w:sz="4" w:space="0" w:color="auto"/>
              <w:right w:val="single" w:sz="4" w:space="0" w:color="auto"/>
            </w:tcBorders>
          </w:tcPr>
          <w:p w14:paraId="78D3C908" w14:textId="77777777" w:rsidR="00F266C1" w:rsidRDefault="00000000">
            <w:r>
              <w:t>City-Wise Temperature Map</w:t>
            </w:r>
          </w:p>
        </w:tc>
        <w:tc>
          <w:tcPr>
            <w:tcW w:w="2880" w:type="dxa"/>
            <w:tcBorders>
              <w:top w:val="single" w:sz="4" w:space="0" w:color="auto"/>
              <w:left w:val="single" w:sz="4" w:space="0" w:color="auto"/>
              <w:bottom w:val="single" w:sz="4" w:space="0" w:color="auto"/>
              <w:right w:val="single" w:sz="4" w:space="0" w:color="auto"/>
            </w:tcBorders>
          </w:tcPr>
          <w:p w14:paraId="6FD426DF" w14:textId="77777777" w:rsidR="00F266C1" w:rsidRDefault="00000000">
            <w:r>
              <w:t>Map of India with temperature indicators by city.</w:t>
            </w:r>
          </w:p>
        </w:tc>
        <w:tc>
          <w:tcPr>
            <w:tcW w:w="2880" w:type="dxa"/>
            <w:tcBorders>
              <w:top w:val="single" w:sz="4" w:space="0" w:color="auto"/>
              <w:left w:val="single" w:sz="4" w:space="0" w:color="auto"/>
              <w:bottom w:val="single" w:sz="4" w:space="0" w:color="auto"/>
              <w:right w:val="single" w:sz="4" w:space="0" w:color="auto"/>
            </w:tcBorders>
          </w:tcPr>
          <w:p w14:paraId="38E439AA" w14:textId="77777777" w:rsidR="00F266C1" w:rsidRDefault="00000000">
            <w:r>
              <w:t>Shows spatial temperature distribution.</w:t>
            </w:r>
          </w:p>
        </w:tc>
      </w:tr>
      <w:tr w:rsidR="00F266C1" w14:paraId="3611B9E2" w14:textId="77777777" w:rsidTr="000F7C9B">
        <w:tc>
          <w:tcPr>
            <w:tcW w:w="2880" w:type="dxa"/>
            <w:tcBorders>
              <w:top w:val="single" w:sz="4" w:space="0" w:color="auto"/>
              <w:left w:val="single" w:sz="4" w:space="0" w:color="auto"/>
              <w:bottom w:val="single" w:sz="4" w:space="0" w:color="auto"/>
              <w:right w:val="single" w:sz="4" w:space="0" w:color="auto"/>
            </w:tcBorders>
          </w:tcPr>
          <w:p w14:paraId="57F56F45" w14:textId="77777777" w:rsidR="00F266C1" w:rsidRDefault="00000000">
            <w:r>
              <w:t>Current Temperature by City</w:t>
            </w:r>
          </w:p>
        </w:tc>
        <w:tc>
          <w:tcPr>
            <w:tcW w:w="2880" w:type="dxa"/>
            <w:tcBorders>
              <w:top w:val="single" w:sz="4" w:space="0" w:color="auto"/>
              <w:left w:val="single" w:sz="4" w:space="0" w:color="auto"/>
              <w:bottom w:val="single" w:sz="4" w:space="0" w:color="auto"/>
              <w:right w:val="single" w:sz="4" w:space="0" w:color="auto"/>
            </w:tcBorders>
          </w:tcPr>
          <w:p w14:paraId="7DBA9CC7" w14:textId="77777777" w:rsidR="00F266C1" w:rsidRDefault="00000000">
            <w:r>
              <w:t>Bar chart comparing latest temperatures across cities.</w:t>
            </w:r>
          </w:p>
        </w:tc>
        <w:tc>
          <w:tcPr>
            <w:tcW w:w="2880" w:type="dxa"/>
            <w:tcBorders>
              <w:top w:val="single" w:sz="4" w:space="0" w:color="auto"/>
              <w:left w:val="single" w:sz="4" w:space="0" w:color="auto"/>
              <w:bottom w:val="single" w:sz="4" w:space="0" w:color="auto"/>
              <w:right w:val="single" w:sz="4" w:space="0" w:color="auto"/>
            </w:tcBorders>
          </w:tcPr>
          <w:p w14:paraId="7B1D8203" w14:textId="77777777" w:rsidR="00F266C1" w:rsidRDefault="00000000">
            <w:r>
              <w:t>Quickly identifies hottest and coolest cities.</w:t>
            </w:r>
          </w:p>
        </w:tc>
      </w:tr>
      <w:tr w:rsidR="00F266C1" w14:paraId="15359C33" w14:textId="77777777" w:rsidTr="000F7C9B">
        <w:tc>
          <w:tcPr>
            <w:tcW w:w="2880" w:type="dxa"/>
            <w:tcBorders>
              <w:top w:val="single" w:sz="4" w:space="0" w:color="auto"/>
              <w:left w:val="single" w:sz="4" w:space="0" w:color="auto"/>
              <w:bottom w:val="single" w:sz="4" w:space="0" w:color="auto"/>
              <w:right w:val="single" w:sz="4" w:space="0" w:color="auto"/>
            </w:tcBorders>
          </w:tcPr>
          <w:p w14:paraId="6114D244" w14:textId="77777777" w:rsidR="00F266C1" w:rsidRDefault="00000000">
            <w:r>
              <w:t>Pressure Variation by City</w:t>
            </w:r>
          </w:p>
        </w:tc>
        <w:tc>
          <w:tcPr>
            <w:tcW w:w="2880" w:type="dxa"/>
            <w:tcBorders>
              <w:top w:val="single" w:sz="4" w:space="0" w:color="auto"/>
              <w:left w:val="single" w:sz="4" w:space="0" w:color="auto"/>
              <w:bottom w:val="single" w:sz="4" w:space="0" w:color="auto"/>
              <w:right w:val="single" w:sz="4" w:space="0" w:color="auto"/>
            </w:tcBorders>
          </w:tcPr>
          <w:p w14:paraId="76D35942" w14:textId="77777777" w:rsidR="00F266C1" w:rsidRDefault="00000000">
            <w:r>
              <w:t>Line chart comparing pressure across locations.</w:t>
            </w:r>
          </w:p>
        </w:tc>
        <w:tc>
          <w:tcPr>
            <w:tcW w:w="2880" w:type="dxa"/>
            <w:tcBorders>
              <w:top w:val="single" w:sz="4" w:space="0" w:color="auto"/>
              <w:left w:val="single" w:sz="4" w:space="0" w:color="auto"/>
              <w:bottom w:val="single" w:sz="4" w:space="0" w:color="auto"/>
              <w:right w:val="single" w:sz="4" w:space="0" w:color="auto"/>
            </w:tcBorders>
          </w:tcPr>
          <w:p w14:paraId="25144206" w14:textId="77777777" w:rsidR="00F266C1" w:rsidRDefault="00000000">
            <w:r>
              <w:t>Monitors pressure trends and stability.</w:t>
            </w:r>
          </w:p>
        </w:tc>
      </w:tr>
      <w:tr w:rsidR="00F266C1" w14:paraId="7C1A5AEB" w14:textId="77777777" w:rsidTr="000F7C9B">
        <w:tc>
          <w:tcPr>
            <w:tcW w:w="2880" w:type="dxa"/>
            <w:tcBorders>
              <w:top w:val="single" w:sz="4" w:space="0" w:color="auto"/>
              <w:left w:val="single" w:sz="4" w:space="0" w:color="auto"/>
              <w:bottom w:val="single" w:sz="4" w:space="0" w:color="auto"/>
              <w:right w:val="single" w:sz="4" w:space="0" w:color="auto"/>
            </w:tcBorders>
          </w:tcPr>
          <w:p w14:paraId="44B616F6" w14:textId="77777777" w:rsidR="00F266C1" w:rsidRDefault="00000000">
            <w:r>
              <w:t>Temperature vs. Latitude</w:t>
            </w:r>
          </w:p>
        </w:tc>
        <w:tc>
          <w:tcPr>
            <w:tcW w:w="2880" w:type="dxa"/>
            <w:tcBorders>
              <w:top w:val="single" w:sz="4" w:space="0" w:color="auto"/>
              <w:left w:val="single" w:sz="4" w:space="0" w:color="auto"/>
              <w:bottom w:val="single" w:sz="4" w:space="0" w:color="auto"/>
              <w:right w:val="single" w:sz="4" w:space="0" w:color="auto"/>
            </w:tcBorders>
          </w:tcPr>
          <w:p w14:paraId="189BAB52" w14:textId="77777777" w:rsidR="00F266C1" w:rsidRDefault="00000000">
            <w:r>
              <w:t>Scatter plot correlating latitude and temperature.</w:t>
            </w:r>
          </w:p>
        </w:tc>
        <w:tc>
          <w:tcPr>
            <w:tcW w:w="2880" w:type="dxa"/>
            <w:tcBorders>
              <w:top w:val="single" w:sz="4" w:space="0" w:color="auto"/>
              <w:left w:val="single" w:sz="4" w:space="0" w:color="auto"/>
              <w:bottom w:val="single" w:sz="4" w:space="0" w:color="auto"/>
              <w:right w:val="single" w:sz="4" w:space="0" w:color="auto"/>
            </w:tcBorders>
          </w:tcPr>
          <w:p w14:paraId="27081500" w14:textId="77777777" w:rsidR="00F266C1" w:rsidRDefault="00000000">
            <w:r>
              <w:t>Reveals how temperature varies across regions.</w:t>
            </w:r>
          </w:p>
        </w:tc>
      </w:tr>
      <w:tr w:rsidR="000F7C9B" w14:paraId="393D42C3" w14:textId="77777777" w:rsidTr="000F7C9B">
        <w:tc>
          <w:tcPr>
            <w:tcW w:w="2880" w:type="dxa"/>
            <w:tcBorders>
              <w:top w:val="single" w:sz="4" w:space="0" w:color="auto"/>
            </w:tcBorders>
          </w:tcPr>
          <w:p w14:paraId="1EB51A7E" w14:textId="77777777" w:rsidR="000F7C9B" w:rsidRDefault="000F7C9B"/>
          <w:p w14:paraId="5D8C62D9" w14:textId="77777777" w:rsidR="000F7C9B" w:rsidRDefault="000F7C9B"/>
          <w:p w14:paraId="70CEBA9D" w14:textId="77777777" w:rsidR="000F7C9B" w:rsidRDefault="000F7C9B"/>
          <w:p w14:paraId="583E2AFB" w14:textId="77777777" w:rsidR="000F7C9B" w:rsidRDefault="000F7C9B"/>
          <w:p w14:paraId="3B6CD6FD" w14:textId="77777777" w:rsidR="000F7C9B" w:rsidRDefault="000F7C9B"/>
        </w:tc>
        <w:tc>
          <w:tcPr>
            <w:tcW w:w="2880" w:type="dxa"/>
            <w:tcBorders>
              <w:top w:val="single" w:sz="4" w:space="0" w:color="auto"/>
            </w:tcBorders>
          </w:tcPr>
          <w:p w14:paraId="5980796E" w14:textId="77777777" w:rsidR="000F7C9B" w:rsidRDefault="000F7C9B"/>
        </w:tc>
        <w:tc>
          <w:tcPr>
            <w:tcW w:w="2880" w:type="dxa"/>
            <w:tcBorders>
              <w:top w:val="single" w:sz="4" w:space="0" w:color="auto"/>
            </w:tcBorders>
          </w:tcPr>
          <w:p w14:paraId="30BF62C7" w14:textId="77777777" w:rsidR="000F7C9B" w:rsidRDefault="000F7C9B"/>
        </w:tc>
      </w:tr>
    </w:tbl>
    <w:p w14:paraId="1A1ED2DF" w14:textId="77777777" w:rsidR="00F266C1" w:rsidRPr="000F7C9B" w:rsidRDefault="00000000">
      <w:pPr>
        <w:pStyle w:val="Heading2"/>
        <w:rPr>
          <w:color w:val="auto"/>
        </w:rPr>
      </w:pPr>
      <w:r w:rsidRPr="000F7C9B">
        <w:rPr>
          <w:color w:val="auto"/>
        </w:rPr>
        <w:t>6</w:t>
      </w:r>
      <w:r w:rsidRPr="000F7C9B">
        <w:rPr>
          <w:color w:val="auto"/>
          <w:sz w:val="28"/>
          <w:szCs w:val="28"/>
        </w:rPr>
        <w:t>. Key Insights and Observations</w:t>
      </w:r>
    </w:p>
    <w:p w14:paraId="2B8C8543" w14:textId="77777777" w:rsidR="00F266C1" w:rsidRDefault="00000000">
      <w:pPr>
        <w:pStyle w:val="ListBullet"/>
      </w:pPr>
      <w:r>
        <w:t>Coastal cities like Chennai and Kochi showed higher humidity compared to inland cities.</w:t>
      </w:r>
    </w:p>
    <w:p w14:paraId="48E1236C" w14:textId="77777777" w:rsidR="00F266C1" w:rsidRDefault="00000000">
      <w:pPr>
        <w:pStyle w:val="ListBullet"/>
      </w:pPr>
      <w:r>
        <w:t>Ahmedabad and Delhi recorded moderate temperatures with light rain during the data capture time.</w:t>
      </w:r>
    </w:p>
    <w:p w14:paraId="0018B60A" w14:textId="77777777" w:rsidR="00F266C1" w:rsidRDefault="00000000">
      <w:pPr>
        <w:pStyle w:val="ListBullet"/>
      </w:pPr>
      <w:r>
        <w:t>Wind direction was mostly west-southwest (WSW), indicating seasonal flow.</w:t>
      </w:r>
    </w:p>
    <w:p w14:paraId="4F0C3BE7" w14:textId="77777777" w:rsidR="00F266C1" w:rsidRDefault="00000000">
      <w:pPr>
        <w:pStyle w:val="ListBullet"/>
      </w:pPr>
      <w:r>
        <w:t>Pressure variation between cities remained within a small range (1008–1014 hPa).</w:t>
      </w:r>
    </w:p>
    <w:p w14:paraId="2362F572" w14:textId="77777777" w:rsidR="00F266C1" w:rsidRDefault="00000000">
      <w:pPr>
        <w:pStyle w:val="ListBullet"/>
      </w:pPr>
      <w:r>
        <w:t>Latitude analysis confirmed that southern cities generally experience higher average temperatures.</w:t>
      </w:r>
    </w:p>
    <w:p w14:paraId="266EE670" w14:textId="77777777" w:rsidR="00F266C1" w:rsidRPr="000F7C9B" w:rsidRDefault="00000000">
      <w:pPr>
        <w:pStyle w:val="Heading2"/>
        <w:rPr>
          <w:color w:val="auto"/>
        </w:rPr>
      </w:pPr>
      <w:r w:rsidRPr="000F7C9B">
        <w:rPr>
          <w:color w:val="auto"/>
        </w:rPr>
        <w:t>7. Technical Implementation</w:t>
      </w:r>
    </w:p>
    <w:p w14:paraId="078B303B" w14:textId="77777777" w:rsidR="00F266C1" w:rsidRDefault="00000000">
      <w:r>
        <w:t>Tools Used:</w:t>
      </w:r>
    </w:p>
    <w:p w14:paraId="01C5FD3C" w14:textId="77777777" w:rsidR="00F266C1" w:rsidRDefault="00000000">
      <w:pPr>
        <w:pStyle w:val="ListBullet"/>
      </w:pPr>
      <w:r>
        <w:t>Power BI: For visualization and dashboard design.</w:t>
      </w:r>
    </w:p>
    <w:p w14:paraId="2390AA4F" w14:textId="77777777" w:rsidR="00F266C1" w:rsidRDefault="00000000">
      <w:pPr>
        <w:pStyle w:val="ListBullet"/>
      </w:pPr>
      <w:r>
        <w:t>WeatherAPI: For real-time weather data.</w:t>
      </w:r>
    </w:p>
    <w:p w14:paraId="2B59F771" w14:textId="77777777" w:rsidR="00F266C1" w:rsidRDefault="00000000">
      <w:r>
        <w:t xml:space="preserve">Data Flow: </w:t>
      </w:r>
      <w:proofErr w:type="spellStart"/>
      <w:r>
        <w:t>WeatherAPI</w:t>
      </w:r>
      <w:proofErr w:type="spellEnd"/>
      <w:r>
        <w:t xml:space="preserve"> → Power BI Web Connection → Data Transformation (Power Query) → Live Dashboard Display</w:t>
      </w:r>
    </w:p>
    <w:p w14:paraId="357672CF" w14:textId="77777777" w:rsidR="00F266C1" w:rsidRDefault="00000000">
      <w:r>
        <w:t>Refresh Setup: Power BI’s automatic refresh feature ensures updated data every few minutes.</w:t>
      </w:r>
    </w:p>
    <w:p w14:paraId="1C1F30FD" w14:textId="77777777" w:rsidR="00F266C1" w:rsidRPr="000F7C9B" w:rsidRDefault="00000000">
      <w:pPr>
        <w:pStyle w:val="Heading2"/>
        <w:rPr>
          <w:color w:val="auto"/>
          <w:sz w:val="28"/>
          <w:szCs w:val="28"/>
        </w:rPr>
      </w:pPr>
      <w:r w:rsidRPr="000F7C9B">
        <w:rPr>
          <w:color w:val="auto"/>
          <w:sz w:val="28"/>
          <w:szCs w:val="28"/>
        </w:rPr>
        <w:t>8. Challenges and Solutions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266C1" w14:paraId="5C66E7B5" w14:textId="77777777" w:rsidTr="000F7C9B">
        <w:tc>
          <w:tcPr>
            <w:tcW w:w="4320" w:type="dxa"/>
          </w:tcPr>
          <w:p w14:paraId="73A71FD1" w14:textId="77777777" w:rsidR="00F266C1" w:rsidRDefault="00000000">
            <w:r>
              <w:t>Challenge</w:t>
            </w:r>
          </w:p>
        </w:tc>
        <w:tc>
          <w:tcPr>
            <w:tcW w:w="4320" w:type="dxa"/>
          </w:tcPr>
          <w:p w14:paraId="6D7C80D2" w14:textId="77777777" w:rsidR="00F266C1" w:rsidRDefault="00000000">
            <w:r>
              <w:t>Solution</w:t>
            </w:r>
          </w:p>
        </w:tc>
      </w:tr>
      <w:tr w:rsidR="00F266C1" w14:paraId="59ACC2AE" w14:textId="77777777" w:rsidTr="000F7C9B">
        <w:tc>
          <w:tcPr>
            <w:tcW w:w="4320" w:type="dxa"/>
          </w:tcPr>
          <w:p w14:paraId="72D3E87D" w14:textId="77777777" w:rsidR="00F266C1" w:rsidRDefault="00000000">
            <w:r>
              <w:t>API rate limits restricted frequent calls</w:t>
            </w:r>
          </w:p>
        </w:tc>
        <w:tc>
          <w:tcPr>
            <w:tcW w:w="4320" w:type="dxa"/>
          </w:tcPr>
          <w:p w14:paraId="468AE62A" w14:textId="77777777" w:rsidR="00F266C1" w:rsidRDefault="00000000">
            <w:r>
              <w:t>Implemented optimal refresh intervals.</w:t>
            </w:r>
          </w:p>
        </w:tc>
      </w:tr>
      <w:tr w:rsidR="00F266C1" w14:paraId="7A146D43" w14:textId="77777777" w:rsidTr="000F7C9B">
        <w:tc>
          <w:tcPr>
            <w:tcW w:w="4320" w:type="dxa"/>
          </w:tcPr>
          <w:p w14:paraId="53B57CDA" w14:textId="77777777" w:rsidR="00F266C1" w:rsidRDefault="00000000">
            <w:r>
              <w:t>Missing or inconsistent city data</w:t>
            </w:r>
          </w:p>
        </w:tc>
        <w:tc>
          <w:tcPr>
            <w:tcW w:w="4320" w:type="dxa"/>
          </w:tcPr>
          <w:p w14:paraId="7483A9C2" w14:textId="77777777" w:rsidR="00F266C1" w:rsidRDefault="00000000">
            <w:r>
              <w:t>Handled null values and fallback defaults.</w:t>
            </w:r>
          </w:p>
        </w:tc>
      </w:tr>
      <w:tr w:rsidR="00F266C1" w14:paraId="3810D5C3" w14:textId="77777777" w:rsidTr="000F7C9B">
        <w:tc>
          <w:tcPr>
            <w:tcW w:w="4320" w:type="dxa"/>
          </w:tcPr>
          <w:p w14:paraId="7CB091DB" w14:textId="77777777" w:rsidR="00F266C1" w:rsidRDefault="00000000">
            <w:r>
              <w:t>Data refresh delays in Power BI</w:t>
            </w:r>
          </w:p>
        </w:tc>
        <w:tc>
          <w:tcPr>
            <w:tcW w:w="4320" w:type="dxa"/>
          </w:tcPr>
          <w:p w14:paraId="1CD87BC4" w14:textId="77777777" w:rsidR="00F266C1" w:rsidRDefault="00000000">
            <w:r>
              <w:t>Scheduled background refresh and cache clearing.</w:t>
            </w:r>
          </w:p>
        </w:tc>
      </w:tr>
      <w:tr w:rsidR="00F266C1" w14:paraId="441EEA6A" w14:textId="77777777" w:rsidTr="000F7C9B">
        <w:tc>
          <w:tcPr>
            <w:tcW w:w="4320" w:type="dxa"/>
          </w:tcPr>
          <w:p w14:paraId="78E55F38" w14:textId="77777777" w:rsidR="00F266C1" w:rsidRDefault="00000000">
            <w:r>
              <w:t>JSON structure changes</w:t>
            </w:r>
          </w:p>
        </w:tc>
        <w:tc>
          <w:tcPr>
            <w:tcW w:w="4320" w:type="dxa"/>
          </w:tcPr>
          <w:p w14:paraId="1282EF31" w14:textId="77777777" w:rsidR="00F266C1" w:rsidRDefault="00000000">
            <w:r>
              <w:t>Used dynamic parsing to extract key fields.</w:t>
            </w:r>
          </w:p>
        </w:tc>
      </w:tr>
    </w:tbl>
    <w:p w14:paraId="7113C683" w14:textId="77777777" w:rsidR="00F266C1" w:rsidRPr="000F7C9B" w:rsidRDefault="00000000">
      <w:pPr>
        <w:pStyle w:val="Heading2"/>
        <w:rPr>
          <w:color w:val="auto"/>
          <w:sz w:val="28"/>
          <w:szCs w:val="28"/>
        </w:rPr>
      </w:pPr>
      <w:r w:rsidRPr="000F7C9B">
        <w:rPr>
          <w:color w:val="auto"/>
          <w:sz w:val="28"/>
          <w:szCs w:val="28"/>
        </w:rPr>
        <w:t>9. Conclusion</w:t>
      </w:r>
    </w:p>
    <w:p w14:paraId="1EB37FE9" w14:textId="77777777" w:rsidR="00F266C1" w:rsidRDefault="00000000">
      <w:r>
        <w:t>The Real-Time Weather Tracker – India provides a comprehensive live view of weather conditions across multiple cities. It demonstrates how API-driven real-time dashboards can enhance data accessibility and analysis. The project can be extended by integrating forecast data, alert notifications, or historical trend comparisons to strengthen predictive insights.</w:t>
      </w:r>
    </w:p>
    <w:sectPr w:rsidR="00F266C1" w:rsidSect="000F7C9B">
      <w:headerReference w:type="default" r:id="rId8"/>
      <w:footerReference w:type="default" r:id="rId9"/>
      <w:pgSz w:w="12240" w:h="15840"/>
      <w:pgMar w:top="1440" w:right="1800" w:bottom="1440" w:left="1800" w:header="720" w:footer="720"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2E7CF" w14:textId="77777777" w:rsidR="00E35A44" w:rsidRDefault="00E35A44" w:rsidP="000F7C9B">
      <w:pPr>
        <w:spacing w:after="0" w:line="240" w:lineRule="auto"/>
      </w:pPr>
      <w:r>
        <w:separator/>
      </w:r>
    </w:p>
  </w:endnote>
  <w:endnote w:type="continuationSeparator" w:id="0">
    <w:p w14:paraId="27518CEA" w14:textId="77777777" w:rsidR="00E35A44" w:rsidRDefault="00E35A44" w:rsidP="000F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1ACB1" w14:textId="0BDC6D75" w:rsidR="000F7C9B" w:rsidRDefault="000F7C9B">
    <w:pPr>
      <w:pStyle w:val="Footer"/>
    </w:pPr>
    <w:r>
      <w:t xml:space="preserve">Prepared </w:t>
    </w:r>
    <w:proofErr w:type="gramStart"/>
    <w:r>
      <w:t>By :</w:t>
    </w:r>
    <w:proofErr w:type="gramEnd"/>
    <w:r>
      <w:t xml:space="preserve"> - Ritika Sukale</w:t>
    </w:r>
  </w:p>
  <w:p w14:paraId="2805C9D5" w14:textId="77777777" w:rsidR="000F7C9B" w:rsidRDefault="000F7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A94CD" w14:textId="77777777" w:rsidR="00E35A44" w:rsidRDefault="00E35A44" w:rsidP="000F7C9B">
      <w:pPr>
        <w:spacing w:after="0" w:line="240" w:lineRule="auto"/>
      </w:pPr>
      <w:r>
        <w:separator/>
      </w:r>
    </w:p>
  </w:footnote>
  <w:footnote w:type="continuationSeparator" w:id="0">
    <w:p w14:paraId="42EA8C1B" w14:textId="77777777" w:rsidR="00E35A44" w:rsidRDefault="00E35A44" w:rsidP="000F7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7065D" w14:textId="0EAAC93D" w:rsidR="000F7C9B" w:rsidRPr="000F7C9B" w:rsidRDefault="000F7C9B" w:rsidP="000F7C9B">
    <w:pPr>
      <w:pStyle w:val="Heading1"/>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C9B">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Weather Tracker – India</w:t>
    </w:r>
  </w:p>
  <w:p w14:paraId="5824DB83" w14:textId="17D62DE1" w:rsidR="000F7C9B" w:rsidRDefault="000F7C9B">
    <w:pPr>
      <w:pStyle w:val="Header"/>
    </w:pPr>
  </w:p>
  <w:p w14:paraId="3DE58D7D" w14:textId="77777777" w:rsidR="000F7C9B" w:rsidRDefault="000F7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1069"/>
        </w:tabs>
        <w:ind w:left="1069" w:hanging="360"/>
      </w:pPr>
      <w:rPr>
        <w:rFonts w:ascii="Symbol" w:hAnsi="Symbol" w:hint="default"/>
      </w:rPr>
    </w:lvl>
  </w:abstractNum>
  <w:num w:numId="1" w16cid:durableId="1664360266">
    <w:abstractNumId w:val="8"/>
  </w:num>
  <w:num w:numId="2" w16cid:durableId="750346745">
    <w:abstractNumId w:val="6"/>
  </w:num>
  <w:num w:numId="3" w16cid:durableId="1488278591">
    <w:abstractNumId w:val="5"/>
  </w:num>
  <w:num w:numId="4" w16cid:durableId="684095120">
    <w:abstractNumId w:val="4"/>
  </w:num>
  <w:num w:numId="5" w16cid:durableId="1142305239">
    <w:abstractNumId w:val="7"/>
  </w:num>
  <w:num w:numId="6" w16cid:durableId="1468818391">
    <w:abstractNumId w:val="3"/>
  </w:num>
  <w:num w:numId="7" w16cid:durableId="1374387084">
    <w:abstractNumId w:val="2"/>
  </w:num>
  <w:num w:numId="8" w16cid:durableId="1397435465">
    <w:abstractNumId w:val="1"/>
  </w:num>
  <w:num w:numId="9" w16cid:durableId="97992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C9B"/>
    <w:rsid w:val="0015074B"/>
    <w:rsid w:val="0029639D"/>
    <w:rsid w:val="00326F90"/>
    <w:rsid w:val="00A93743"/>
    <w:rsid w:val="00AA1D8D"/>
    <w:rsid w:val="00B47730"/>
    <w:rsid w:val="00CB0664"/>
    <w:rsid w:val="00E35A44"/>
    <w:rsid w:val="00F266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ED10D5"/>
  <w14:defaultImageDpi w14:val="300"/>
  <w15:docId w15:val="{9A59BEB6-3F1D-44B9-882E-A72A4B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Ramchandra Sukale</cp:lastModifiedBy>
  <cp:revision>2</cp:revision>
  <dcterms:created xsi:type="dcterms:W3CDTF">2013-12-23T23:15:00Z</dcterms:created>
  <dcterms:modified xsi:type="dcterms:W3CDTF">2025-10-08T14:52:00Z</dcterms:modified>
  <cp:category/>
</cp:coreProperties>
</file>